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07AB70">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Rachel Ruguru</w:t>
      </w:r>
      <w:bookmarkStart w:id="0" w:name="_GoBack"/>
      <w:bookmarkEnd w:id="0"/>
    </w:p>
    <w:p w14:paraId="7AD77A06">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Rakeelwanja253@gmail.com</w:t>
      </w:r>
    </w:p>
    <w:p w14:paraId="246CFAE6">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0707516643</w:t>
      </w:r>
    </w:p>
    <w:p w14:paraId="21388422">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Kiambu</w:t>
      </w:r>
    </w:p>
    <w:p w14:paraId="07028D65">
      <w:pPr>
        <w:pStyle w:val="3"/>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Professional Summary</w:t>
      </w:r>
    </w:p>
    <w:p w14:paraId="7E0F688A">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Motivated final-year veterinary medicine student with a strong passion for animal health and welfare. Proficient in transcription and captioning, as well as programming in Python, HTML, CSS, and database management. Eager to expand my expertise into Java and JavaScript. Detail-oriented, highly adaptable, and committed to continuous learning and professional growth.</w:t>
      </w:r>
    </w:p>
    <w:p w14:paraId="76412E52">
      <w:pPr>
        <w:pStyle w:val="3"/>
        <w:spacing w:line="360" w:lineRule="auto"/>
        <w:rPr>
          <w:rFonts w:hint="default" w:ascii="Times New Roman" w:hAnsi="Times New Roman" w:cs="Times New Roman"/>
          <w:sz w:val="24"/>
          <w:szCs w:val="24"/>
        </w:rPr>
      </w:pPr>
      <w:r>
        <w:rPr>
          <w:rFonts w:hint="default" w:ascii="Times New Roman" w:hAnsi="Times New Roman" w:cs="Times New Roman"/>
          <w:sz w:val="24"/>
          <w:szCs w:val="24"/>
        </w:rPr>
        <w:t>Education</w:t>
      </w:r>
    </w:p>
    <w:p w14:paraId="099608C8">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Bachelor of Veterinary Medicine</w:t>
      </w:r>
    </w:p>
    <w:p w14:paraId="628B571A">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University of Nairobi</w:t>
      </w:r>
    </w:p>
    <w:p w14:paraId="1885429B">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US"/>
        </w:rPr>
        <w:t>2020</w:t>
      </w:r>
      <w:r>
        <w:rPr>
          <w:rFonts w:hint="default" w:ascii="Times New Roman" w:hAnsi="Times New Roman" w:cs="Times New Roman"/>
          <w:sz w:val="24"/>
          <w:szCs w:val="24"/>
        </w:rPr>
        <w:t>] – (</w:t>
      </w:r>
      <w:r>
        <w:rPr>
          <w:rFonts w:hint="default" w:ascii="Times New Roman" w:hAnsi="Times New Roman" w:cs="Times New Roman"/>
          <w:sz w:val="24"/>
          <w:szCs w:val="24"/>
          <w:lang w:val="en-US"/>
        </w:rPr>
        <w:t>2025</w:t>
      </w:r>
      <w:r>
        <w:rPr>
          <w:rFonts w:hint="default" w:ascii="Times New Roman" w:hAnsi="Times New Roman" w:cs="Times New Roman"/>
          <w:sz w:val="24"/>
          <w:szCs w:val="24"/>
        </w:rPr>
        <w:t>)</w:t>
      </w:r>
    </w:p>
    <w:p w14:paraId="63D288A6">
      <w:pPr>
        <w:pStyle w:val="3"/>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Skills</w:t>
      </w:r>
    </w:p>
    <w:p w14:paraId="5BA36326">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Veterinary &amp; Medical Knowledge:</w:t>
      </w:r>
    </w:p>
    <w:p w14:paraId="56872877">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Animal health and welfare</w:t>
      </w:r>
    </w:p>
    <w:p w14:paraId="7FB5E354">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Clinical diagnosis and treatment</w:t>
      </w:r>
    </w:p>
    <w:p w14:paraId="765A78FE">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Laboratory procedures and analysis</w:t>
      </w:r>
    </w:p>
    <w:p w14:paraId="60B27253">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Technical Skills:</w:t>
      </w:r>
    </w:p>
    <w:p w14:paraId="2E50E28C">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Programming: Python, HTML, CSS, Database Management</w:t>
      </w:r>
    </w:p>
    <w:p w14:paraId="752FE53B">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Transcription &amp; Captioning</w:t>
      </w:r>
    </w:p>
    <w:p w14:paraId="667B5F0C">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Strong analytical and problem-solving abilities</w:t>
      </w:r>
    </w:p>
    <w:p w14:paraId="6D33CB31">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Soft Skills:</w:t>
      </w:r>
    </w:p>
    <w:p w14:paraId="329E3FCE">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Strong communication and teamwork</w:t>
      </w:r>
    </w:p>
    <w:p w14:paraId="6D315226">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Attention to detail</w:t>
      </w:r>
    </w:p>
    <w:p w14:paraId="7461CB5E">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Adaptability and quick learning</w:t>
      </w:r>
    </w:p>
    <w:p w14:paraId="64B25F44">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Time management and organization</w:t>
      </w:r>
    </w:p>
    <w:p w14:paraId="00F1E89A">
      <w:pPr>
        <w:pStyle w:val="3"/>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Work Experience</w:t>
      </w:r>
    </w:p>
    <w:p w14:paraId="2B8485A5">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Freelance Transcription &amp; Captioning</w:t>
      </w:r>
    </w:p>
    <w:p w14:paraId="56D75561">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Scribie, GoTranscript</w:t>
      </w:r>
    </w:p>
    <w:p w14:paraId="4648AB55">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Accurately transcribe and caption audio/video content for clients</w:t>
      </w:r>
    </w:p>
    <w:p w14:paraId="4BF141F8">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Ensure high-quality, time-synced captions for accessibility</w:t>
      </w:r>
    </w:p>
    <w:p w14:paraId="5C89D5D1">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Maintain fast turnaround times and high accuracy rates</w:t>
      </w:r>
    </w:p>
    <w:p w14:paraId="188A1DF1">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Veterinary </w:t>
      </w:r>
      <w:r>
        <w:rPr>
          <w:rFonts w:hint="default" w:ascii="Times New Roman" w:hAnsi="Times New Roman" w:cs="Times New Roman"/>
          <w:sz w:val="24"/>
          <w:szCs w:val="24"/>
          <w:lang w:val="en-US"/>
        </w:rPr>
        <w:t>Medicine</w:t>
      </w:r>
    </w:p>
    <w:p w14:paraId="7C69E946">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US"/>
        </w:rPr>
        <w:t>Westlands Paws</w:t>
      </w:r>
      <w:r>
        <w:rPr>
          <w:rFonts w:hint="default" w:ascii="Times New Roman" w:hAnsi="Times New Roman" w:cs="Times New Roman"/>
          <w:sz w:val="24"/>
          <w:szCs w:val="24"/>
        </w:rPr>
        <w:t>] – [</w:t>
      </w:r>
      <w:r>
        <w:rPr>
          <w:rFonts w:hint="default" w:ascii="Times New Roman" w:hAnsi="Times New Roman" w:cs="Times New Roman"/>
          <w:sz w:val="24"/>
          <w:szCs w:val="24"/>
          <w:lang w:val="en-US"/>
        </w:rPr>
        <w:t>2024</w:t>
      </w:r>
      <w:r>
        <w:rPr>
          <w:rFonts w:hint="default" w:ascii="Times New Roman" w:hAnsi="Times New Roman" w:cs="Times New Roman"/>
          <w:sz w:val="24"/>
          <w:szCs w:val="24"/>
        </w:rPr>
        <w:t>]</w:t>
      </w:r>
    </w:p>
    <w:p w14:paraId="4D23A1E2">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Assisted in patient care and examinations</w:t>
      </w:r>
    </w:p>
    <w:p w14:paraId="28CECEB5">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Gained hands-on experience in diagnosis and treatment</w:t>
      </w:r>
    </w:p>
    <w:p w14:paraId="1B519F50">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Assisted with administrative and laboratory work</w:t>
      </w:r>
    </w:p>
    <w:p w14:paraId="1B15BB69">
      <w:pPr>
        <w:pStyle w:val="3"/>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Interests &amp; Hobbies</w:t>
      </w:r>
    </w:p>
    <w:p w14:paraId="15FC5986">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Reading, traveling, cooking, and watching movies/series</w:t>
      </w:r>
    </w:p>
    <w:p w14:paraId="398A1C75">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Exploring new technologies and programming languages</w:t>
      </w:r>
    </w:p>
    <w:p w14:paraId="76BD49DF">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Passion for animal care and welfare</w:t>
      </w:r>
    </w:p>
    <w:p w14:paraId="5FCD65EF">
      <w:pPr>
        <w:pStyle w:val="3"/>
        <w:spacing w:line="360" w:lineRule="auto"/>
        <w:rPr>
          <w:rFonts w:hint="default" w:ascii="Times New Roman" w:hAnsi="Times New Roman" w:cs="Times New Roman"/>
          <w:sz w:val="24"/>
          <w:szCs w:val="24"/>
        </w:rPr>
      </w:pPr>
      <w:r>
        <w:rPr>
          <w:rFonts w:hint="default" w:ascii="Times New Roman" w:hAnsi="Times New Roman" w:cs="Times New Roman"/>
          <w:sz w:val="24"/>
          <w:szCs w:val="24"/>
        </w:rPr>
        <w:t>References</w:t>
      </w:r>
    </w:p>
    <w:p w14:paraId="1BADE801">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Available upon request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D7D64A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PC</cp:lastModifiedBy>
  <dcterms:modified xsi:type="dcterms:W3CDTF">2025-04-02T09:46:13Z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A20DE259CABD4F98AADA51DCA45251EB_13</vt:lpwstr>
  </property>
</Properties>
</file>